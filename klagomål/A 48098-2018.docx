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48098-2018 i Melleruds kommun</w:t>
      </w:r>
    </w:p>
    <w:p>
      <w:r>
        <w:t>Detta dokument behandlar höga naturvärden i avverkningsamälan A 48098-2018 i Melleruds kommun. Denna avverkningsanmälan inkom 2018-09-28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hällebräcka (VU, §7), svart trolldruva (S)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48098-2018.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6517250, E 346395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