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43427-2019 i Melleruds kommun</w:t>
      </w:r>
    </w:p>
    <w:p>
      <w:r>
        <w:t>Detta dokument behandlar höga naturvärden i avverkningsamälan A 43427-2019 i Melleruds kommun. Denna avverkningsanmälan inkom 2019-08-26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blylav (EN), blå säckmossa (VU), liten hornflikmossa (VU), vedsäckmossa (VU), västlig njurlav (VU), grynig filtlav (NT), lunglav (NT), mindre hackspett (NT, §4), stubbtrådmossa (NT), vedtrappmossa (NT), bågpraktmossa (S), bårdlav (S), grov fjädermossa (S), grön sköldmossa (S, §8), korallblylav (S), källpraktmossa (S), mörk husmossa (S), skogshakmossa (S), slanklav (S), stor aspticka (S), stor revmossa (S), stubbspretmossa (S) och trind 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0521"/>
            <wp:docPr id="1" name="Picture 1"/>
            <wp:cNvGraphicFramePr>
              <a:graphicFrameLocks noChangeAspect="1"/>
            </wp:cNvGraphicFramePr>
            <a:graphic>
              <a:graphicData uri="http://schemas.openxmlformats.org/drawingml/2006/picture">
                <pic:pic>
                  <pic:nvPicPr>
                    <pic:cNvPr id="0" name="A 43427-2019.png"/>
                    <pic:cNvPicPr/>
                  </pic:nvPicPr>
                  <pic:blipFill>
                    <a:blip r:embed="rId16"/>
                    <a:stretch>
                      <a:fillRect/>
                    </a:stretch>
                  </pic:blipFill>
                  <pic:spPr>
                    <a:xfrm>
                      <a:off x="0" y="0"/>
                      <a:ext cx="5486400" cy="5180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6523690, E 342402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