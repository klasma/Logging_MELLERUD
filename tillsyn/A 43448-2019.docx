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43448-2019 i Melleruds kommun</w:t>
      </w:r>
    </w:p>
    <w:p>
      <w:r>
        <w:t>Detta dokument behandlar höga naturvärden i avverkningsamälan A 43448-2019 i Melleruds kommun. Denna avverkningsanmälan inkom 2019-08-26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blylav (EN), västlig njurlav (VU), lunglav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43448-2019.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6524787, E 342743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