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9135-2019 i Melleruds kommun</w:t>
      </w:r>
    </w:p>
    <w:p>
      <w:r>
        <w:t>Detta dokument behandlar höga naturvärden i avverkningsamälan A 9135-2019 i Melleruds kommun. Denna avverkningsanmälan inkom 2019-02-08 och omfattar 49,0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gröngul vaxskivling (VU), sepiavaxskivling (VU), trollsmultron (VU), trådvaxskivling (VU), krusfrö (NT), rödlånke (NT), scharlakansvaxskivling (NT), stor tratticka (NT), blodvaxskivling (S), gul vaxskivling (S), gulskölding (S), honungsvaxskivling (S), kamjordstjärna (S), lönnlav (S), maskfingersvamp (S), mönjevaxskivling (S), svart trolldruva (S), sårläka (S), toppvaxskivling (S), sankt pers nycklar (§8), blåsippa (§9) och gullviva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9135-2019.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6522501, E 355941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