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17693-2023 i Melleruds kommun</w:t>
      </w:r>
    </w:p>
    <w:p>
      <w:r>
        <w:t>Detta dokument behandlar höga naturvärden i avverkningsamälan A 17693-2023 i Melleruds kommun. Denna avverkningsanmälan inkom 2023-04-21 och omfattar 11,3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bergjohannesört (NT) och vippärt (NT).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89757"/>
            <wp:docPr id="1" name="Picture 1"/>
            <wp:cNvGraphicFramePr>
              <a:graphicFrameLocks noChangeAspect="1"/>
            </wp:cNvGraphicFramePr>
            <a:graphic>
              <a:graphicData uri="http://schemas.openxmlformats.org/drawingml/2006/picture">
                <pic:pic>
                  <pic:nvPicPr>
                    <pic:cNvPr id="0" name="A 17693-2023.png"/>
                    <pic:cNvPicPr/>
                  </pic:nvPicPr>
                  <pic:blipFill>
                    <a:blip r:embed="rId16"/>
                    <a:stretch>
                      <a:fillRect/>
                    </a:stretch>
                  </pic:blipFill>
                  <pic:spPr>
                    <a:xfrm>
                      <a:off x="0" y="0"/>
                      <a:ext cx="5486400" cy="598975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6516759, E 347976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